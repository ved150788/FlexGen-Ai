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4B582" w14:textId="77777777" w:rsidR="00A17F8D" w:rsidRDefault="00000000">
      <w:r>
        <w:t>Ved Prakash Pandey</w:t>
      </w:r>
      <w:r>
        <w:br/>
        <w:t>📞 +91-9916038866 | ✉️ vedprakash150788@gmail.com | 🔗 LinkedIn</w:t>
      </w:r>
    </w:p>
    <w:p w14:paraId="4B83E36A" w14:textId="77777777" w:rsidR="00A17F8D" w:rsidRDefault="00000000">
      <w:r>
        <w:rPr>
          <w:b/>
          <w:sz w:val="22"/>
        </w:rPr>
        <w:t>Professional Summary</w:t>
      </w:r>
    </w:p>
    <w:p w14:paraId="5E2989D9" w14:textId="2710D1E8" w:rsidR="006E4A1B" w:rsidRDefault="000C44DC" w:rsidP="006E4A1B">
      <w:r w:rsidRPr="000C44DC">
        <w:t>NOC and Operation</w:t>
      </w:r>
      <w:r w:rsidR="00000000">
        <w:t xml:space="preserve"> leader with 18 years of </w:t>
      </w:r>
      <w:r w:rsidR="006E4A1B" w:rsidRPr="000C44DC">
        <w:t xml:space="preserve">managing global support centers and driving incident management excellence. </w:t>
      </w:r>
      <w:proofErr w:type="gramStart"/>
      <w:r w:rsidR="006E4A1B" w:rsidRPr="000C44DC">
        <w:t>Expert</w:t>
      </w:r>
      <w:proofErr w:type="gramEnd"/>
      <w:r w:rsidR="006E4A1B" w:rsidRPr="000C44DC">
        <w:t xml:space="preserve"> in </w:t>
      </w:r>
      <w:r w:rsidR="00F92868">
        <w:t>Incident handling, managing</w:t>
      </w:r>
      <w:r w:rsidR="006E4A1B" w:rsidRPr="000C44DC">
        <w:t xml:space="preserve"> service disruptions, optimizing operational workflows, and developing incident analysis tools that improve service uptime and decision-making. Strong background in automation, problem management, and real-time monitoring across telecom and enterprise networks.</w:t>
      </w:r>
    </w:p>
    <w:p w14:paraId="3E93CF22" w14:textId="7A9A3DF8" w:rsidR="00A17F8D" w:rsidRDefault="00000000" w:rsidP="006E4A1B">
      <w:r>
        <w:rPr>
          <w:b/>
          <w:sz w:val="22"/>
        </w:rPr>
        <w:t>Experience</w:t>
      </w:r>
    </w:p>
    <w:p w14:paraId="477E28DD" w14:textId="77777777" w:rsidR="00A17F8D" w:rsidRDefault="00000000">
      <w:r>
        <w:t>Director – Delivery</w:t>
      </w:r>
      <w:r>
        <w:br/>
        <w:t>Prodapt Solutions, Bangalore | Jan 2012 – Sep 2024</w:t>
      </w:r>
    </w:p>
    <w:p w14:paraId="4DF27423" w14:textId="77777777" w:rsidR="00A17F8D" w:rsidRDefault="00000000">
      <w:pPr>
        <w:pStyle w:val="ListBullet"/>
      </w:pPr>
      <w:r>
        <w:t>Led teams of 45+ across global support centers, improving service quality and reducing incident costs by 30%.</w:t>
      </w:r>
    </w:p>
    <w:p w14:paraId="695E31FD" w14:textId="77777777" w:rsidR="00A17F8D" w:rsidRDefault="00000000">
      <w:pPr>
        <w:pStyle w:val="ListBullet"/>
      </w:pPr>
      <w:r>
        <w:t>Streamlined workflows and regularly reviewed team goals to enhance efficiency and reliability.</w:t>
      </w:r>
    </w:p>
    <w:p w14:paraId="5DB0977E" w14:textId="77777777" w:rsidR="00A17F8D" w:rsidRDefault="00000000">
      <w:pPr>
        <w:pStyle w:val="ListBullet"/>
      </w:pPr>
      <w:r>
        <w:t>Used data insights to identify issues, balance workloads, and drive consistent performance improvements.</w:t>
      </w:r>
    </w:p>
    <w:p w14:paraId="5AB09BC8" w14:textId="77777777" w:rsidR="00A17F8D" w:rsidRDefault="00000000">
      <w:pPr>
        <w:pStyle w:val="ListBullet"/>
      </w:pPr>
      <w:r>
        <w:t>Developed a custom incident analysis system using real-time analytics, reducing incidents by ~30%.</w:t>
      </w:r>
    </w:p>
    <w:p w14:paraId="44552DC9" w14:textId="77777777" w:rsidR="00A17F8D" w:rsidRDefault="00000000">
      <w:pPr>
        <w:pStyle w:val="ListBullet"/>
      </w:pPr>
      <w:r>
        <w:t>Built predictive tools to detect issues early and reduce downtime.</w:t>
      </w:r>
    </w:p>
    <w:p w14:paraId="12CA419A" w14:textId="77777777" w:rsidR="00A17F8D" w:rsidRDefault="00000000">
      <w:pPr>
        <w:pStyle w:val="ListBullet"/>
      </w:pPr>
      <w:r>
        <w:t>Led product development at Cisco for transcription, translation, and editing tools.</w:t>
      </w:r>
    </w:p>
    <w:p w14:paraId="744372A8" w14:textId="77777777" w:rsidR="00A17F8D" w:rsidRDefault="00000000">
      <w:pPr>
        <w:pStyle w:val="ListBullet"/>
      </w:pPr>
      <w:r>
        <w:t>Directed NOC operations across Virgin Media, GCX, Instart, Brodynt, and Vodafone, achieving 99.9% uptime.</w:t>
      </w:r>
    </w:p>
    <w:p w14:paraId="5A927C55" w14:textId="77777777" w:rsidR="00A17F8D" w:rsidRDefault="00000000">
      <w:r>
        <w:rPr>
          <w:b/>
          <w:sz w:val="22"/>
        </w:rPr>
        <w:t>Project Highlights</w:t>
      </w:r>
    </w:p>
    <w:p w14:paraId="40B8B8E6" w14:textId="77777777" w:rsidR="00A17F8D" w:rsidRDefault="00000000">
      <w:pPr>
        <w:pStyle w:val="ListBullet"/>
      </w:pPr>
      <w:r>
        <w:t>Virgin Media NOC (2023-2024): Managed quad-play NOC operations, improved workflows, and protected uptime.</w:t>
      </w:r>
    </w:p>
    <w:p w14:paraId="099A183D" w14:textId="77777777" w:rsidR="00A17F8D" w:rsidRDefault="00000000">
      <w:pPr>
        <w:pStyle w:val="ListBullet"/>
      </w:pPr>
      <w:r>
        <w:t>Airtel NSA Packet Core (2020-2021): Deployed virtual core (MME, PGW, etc.), enabled 5G NSA setup.</w:t>
      </w:r>
    </w:p>
    <w:p w14:paraId="77A096FA" w14:textId="77777777" w:rsidR="00A17F8D" w:rsidRDefault="00000000">
      <w:pPr>
        <w:pStyle w:val="ListBullet"/>
      </w:pPr>
      <w:r>
        <w:t>AP Fiber Network (2019-2020): Handled triple-play ops, optimized monitoring &amp; escalation processes.</w:t>
      </w:r>
    </w:p>
    <w:p w14:paraId="66CCE536" w14:textId="77777777" w:rsidR="00A17F8D" w:rsidRDefault="00000000">
      <w:pPr>
        <w:pStyle w:val="ListBullet"/>
      </w:pPr>
      <w:r>
        <w:t>OneWeb Lab (2017-2019): Built virtual Cisco lab, conducted first-call test via LEO satellite.</w:t>
      </w:r>
    </w:p>
    <w:p w14:paraId="5D823423" w14:textId="77777777" w:rsidR="00A17F8D" w:rsidRDefault="00000000">
      <w:pPr>
        <w:pStyle w:val="ListBullet"/>
      </w:pPr>
      <w:r>
        <w:t>Vodafone Core (2012-2017): Escalation Engineer, resolved 78% of critical incidents, ensured high service continuity.</w:t>
      </w:r>
    </w:p>
    <w:p w14:paraId="671715A7" w14:textId="77777777" w:rsidR="00A17F8D" w:rsidRDefault="00000000">
      <w:r>
        <w:rPr>
          <w:b/>
          <w:sz w:val="22"/>
        </w:rPr>
        <w:t>Previous Experience</w:t>
      </w:r>
    </w:p>
    <w:p w14:paraId="7BA699EE" w14:textId="77777777" w:rsidR="00A17F8D" w:rsidRDefault="00000000">
      <w:pPr>
        <w:pStyle w:val="ListBullet"/>
      </w:pPr>
      <w:r>
        <w:t>Lead IP Engineer, Nokia Siemens Networks, Lucknow (2011–2012)</w:t>
      </w:r>
    </w:p>
    <w:p w14:paraId="416C3FBD" w14:textId="77777777" w:rsidR="00A17F8D" w:rsidRDefault="00000000">
      <w:pPr>
        <w:pStyle w:val="ListBullet"/>
      </w:pPr>
      <w:r>
        <w:t>MPBN Engineer, Yanair + Essjay (Ericsson), Lucknow (2009–2011)</w:t>
      </w:r>
    </w:p>
    <w:p w14:paraId="70D60E4C" w14:textId="77777777" w:rsidR="00A17F8D" w:rsidRDefault="00000000">
      <w:pPr>
        <w:pStyle w:val="ListBullet"/>
      </w:pPr>
      <w:r>
        <w:t>CAP Engineer, Datacraft India Pvt. Ltd., Lucknow (2008–2009)</w:t>
      </w:r>
    </w:p>
    <w:p w14:paraId="5EEF753D" w14:textId="77777777" w:rsidR="00A17F8D" w:rsidRDefault="00000000">
      <w:pPr>
        <w:pStyle w:val="ListBullet"/>
      </w:pPr>
      <w:r>
        <w:t>Resident Engineer, Sysnet Global Technologies, Varanasi (2006–2007)</w:t>
      </w:r>
    </w:p>
    <w:p w14:paraId="23719A46" w14:textId="77777777" w:rsidR="00A17F8D" w:rsidRDefault="00000000">
      <w:r>
        <w:rPr>
          <w:b/>
          <w:sz w:val="22"/>
        </w:rPr>
        <w:t>Leadership &amp; Expertise Highlights</w:t>
      </w:r>
    </w:p>
    <w:p w14:paraId="58384599" w14:textId="77777777" w:rsidR="00A17F8D" w:rsidRDefault="00000000">
      <w:r>
        <w:t>Leadership</w:t>
      </w:r>
    </w:p>
    <w:p w14:paraId="01D2D414" w14:textId="77777777" w:rsidR="00A17F8D" w:rsidRDefault="00000000">
      <w:pPr>
        <w:pStyle w:val="ListBullet"/>
      </w:pPr>
      <w:r>
        <w:t>Builds and leads high-performing teams</w:t>
      </w:r>
    </w:p>
    <w:p w14:paraId="101EC069" w14:textId="77777777" w:rsidR="00A17F8D" w:rsidRDefault="00000000">
      <w:pPr>
        <w:pStyle w:val="ListBullet"/>
      </w:pPr>
      <w:r>
        <w:t>Acts as a trusted advisor and strategic thinker</w:t>
      </w:r>
    </w:p>
    <w:p w14:paraId="06C83805" w14:textId="77777777" w:rsidR="00A17F8D" w:rsidRDefault="00000000">
      <w:pPr>
        <w:pStyle w:val="ListBullet"/>
      </w:pPr>
      <w:r>
        <w:t>Promotes continuous learning and knowledge sharing</w:t>
      </w:r>
    </w:p>
    <w:p w14:paraId="4A19C0F4" w14:textId="77777777" w:rsidR="00A17F8D" w:rsidRDefault="00000000">
      <w:pPr>
        <w:pStyle w:val="ListBullet"/>
      </w:pPr>
      <w:r>
        <w:t>Drives team growth and skill development</w:t>
      </w:r>
    </w:p>
    <w:p w14:paraId="590C1FC4" w14:textId="77777777" w:rsidR="00A17F8D" w:rsidRDefault="00000000">
      <w:r>
        <w:t>Operations</w:t>
      </w:r>
    </w:p>
    <w:p w14:paraId="412B74D9" w14:textId="77777777" w:rsidR="00A17F8D" w:rsidRDefault="00000000">
      <w:pPr>
        <w:pStyle w:val="ListBullet"/>
      </w:pPr>
      <w:r>
        <w:t>Focused on KPIs, metrics, and delivery outcomes</w:t>
      </w:r>
    </w:p>
    <w:p w14:paraId="3B2E9015" w14:textId="77777777" w:rsidR="00A17F8D" w:rsidRDefault="00000000">
      <w:pPr>
        <w:pStyle w:val="ListBullet"/>
      </w:pPr>
      <w:r>
        <w:t>Reduces incidents and boosts service stability</w:t>
      </w:r>
    </w:p>
    <w:p w14:paraId="045A5B03" w14:textId="77777777" w:rsidR="00A17F8D" w:rsidRDefault="00000000">
      <w:pPr>
        <w:pStyle w:val="ListBullet"/>
      </w:pPr>
      <w:r>
        <w:t>Streamlines workflows for higher efficiency</w:t>
      </w:r>
    </w:p>
    <w:p w14:paraId="19622C5A" w14:textId="77777777" w:rsidR="00A17F8D" w:rsidRDefault="00000000">
      <w:pPr>
        <w:pStyle w:val="ListBullet"/>
      </w:pPr>
      <w:r>
        <w:t>Leads capacity planning and performance optimization</w:t>
      </w:r>
    </w:p>
    <w:p w14:paraId="664C3D41" w14:textId="77777777" w:rsidR="00A17F8D" w:rsidRDefault="00000000">
      <w:r>
        <w:t>Innovation</w:t>
      </w:r>
    </w:p>
    <w:p w14:paraId="15D6C82C" w14:textId="77777777" w:rsidR="00A17F8D" w:rsidRDefault="00000000">
      <w:pPr>
        <w:pStyle w:val="ListBullet"/>
      </w:pPr>
      <w:r>
        <w:t>Delivers smart solutions to complex challenges</w:t>
      </w:r>
    </w:p>
    <w:p w14:paraId="6BCA067D" w14:textId="77777777" w:rsidR="00A17F8D" w:rsidRDefault="00000000">
      <w:pPr>
        <w:pStyle w:val="ListBullet"/>
      </w:pPr>
      <w:r>
        <w:t>Leads automation and optimization efforts</w:t>
      </w:r>
    </w:p>
    <w:p w14:paraId="4067E6B1" w14:textId="77777777" w:rsidR="00A17F8D" w:rsidRDefault="00000000">
      <w:pPr>
        <w:pStyle w:val="ListBullet"/>
      </w:pPr>
      <w:r>
        <w:t>Improves productivity with efficient tooling</w:t>
      </w:r>
    </w:p>
    <w:p w14:paraId="6D09E2C0" w14:textId="77777777" w:rsidR="00A17F8D" w:rsidRDefault="00000000">
      <w:pPr>
        <w:pStyle w:val="ListBullet"/>
      </w:pPr>
      <w:r>
        <w:t>Fosters a culture of innovation and improvement</w:t>
      </w:r>
    </w:p>
    <w:p w14:paraId="2F4CC069" w14:textId="77777777" w:rsidR="00A17F8D" w:rsidRDefault="00000000">
      <w:r>
        <w:rPr>
          <w:b/>
          <w:sz w:val="22"/>
        </w:rPr>
        <w:t>Key Expertise</w:t>
      </w:r>
    </w:p>
    <w:p w14:paraId="2E7E3BE9" w14:textId="77777777" w:rsidR="00A17F8D" w:rsidRDefault="00000000">
      <w:pPr>
        <w:pStyle w:val="ListBullet"/>
      </w:pPr>
      <w:r>
        <w:t>AiOps &amp; Automation for Delivery Excellence</w:t>
      </w:r>
    </w:p>
    <w:p w14:paraId="3BCD233A" w14:textId="77777777" w:rsidR="00A17F8D" w:rsidRDefault="00000000">
      <w:pPr>
        <w:pStyle w:val="ListBullet"/>
      </w:pPr>
      <w:r>
        <w:t>Data Analysis &amp; Product Strategy</w:t>
      </w:r>
    </w:p>
    <w:p w14:paraId="47CD29C8" w14:textId="77777777" w:rsidR="00A17F8D" w:rsidRDefault="00000000">
      <w:pPr>
        <w:pStyle w:val="ListBullet"/>
      </w:pPr>
      <w:r>
        <w:t>Business Process Automation &amp; Workflow Management</w:t>
      </w:r>
    </w:p>
    <w:p w14:paraId="24C8C2F6" w14:textId="77777777" w:rsidR="00A17F8D" w:rsidRDefault="00000000">
      <w:pPr>
        <w:pStyle w:val="ListBullet"/>
      </w:pPr>
      <w:r>
        <w:t>Agile Ownership &amp; Team Leadership</w:t>
      </w:r>
    </w:p>
    <w:p w14:paraId="44EC2106" w14:textId="77777777" w:rsidR="00A17F8D" w:rsidRDefault="00000000">
      <w:pPr>
        <w:pStyle w:val="ListBullet"/>
      </w:pPr>
      <w:r>
        <w:t>Infrastructure Architecture &amp; Network Engineering</w:t>
      </w:r>
    </w:p>
    <w:p w14:paraId="31BBABDD" w14:textId="77777777" w:rsidR="00A17F8D" w:rsidRDefault="00000000">
      <w:pPr>
        <w:pStyle w:val="ListBullet"/>
      </w:pPr>
      <w:r>
        <w:t>Capacity Planning &amp; Traffic Engineering</w:t>
      </w:r>
    </w:p>
    <w:p w14:paraId="07BCF81C" w14:textId="77777777" w:rsidR="00A17F8D" w:rsidRDefault="00000000">
      <w:r>
        <w:rPr>
          <w:b/>
          <w:sz w:val="22"/>
        </w:rPr>
        <w:t>Technical Capabilities</w:t>
      </w:r>
    </w:p>
    <w:p w14:paraId="7786EDD6" w14:textId="77777777" w:rsidR="00A17F8D" w:rsidRDefault="00000000">
      <w:pPr>
        <w:pStyle w:val="ListBullet"/>
      </w:pPr>
      <w:r>
        <w:t>Scrum Master, Product Management, Business Analysis</w:t>
      </w:r>
    </w:p>
    <w:p w14:paraId="0E5F1645" w14:textId="77777777" w:rsidR="00A17F8D" w:rsidRDefault="00000000">
      <w:pPr>
        <w:pStyle w:val="ListBullet"/>
      </w:pPr>
      <w:r>
        <w:t>Python, Pandas, NumPy, Seaborn, Matplotlib, HTML, CSS, JavaScript</w:t>
      </w:r>
    </w:p>
    <w:p w14:paraId="70E5FB5A" w14:textId="77777777" w:rsidR="00A17F8D" w:rsidRDefault="00000000">
      <w:pPr>
        <w:pStyle w:val="ListBullet"/>
      </w:pPr>
      <w:r>
        <w:t>Google Cloud Platform (GCP), Microsoft Azure</w:t>
      </w:r>
    </w:p>
    <w:p w14:paraId="41E8A4EE" w14:textId="77777777" w:rsidR="00A17F8D" w:rsidRDefault="00000000">
      <w:pPr>
        <w:pStyle w:val="ListBullet"/>
      </w:pPr>
      <w:r>
        <w:t>DevOps, Robotic Process Automation (RPA), AIOps Solutions</w:t>
      </w:r>
    </w:p>
    <w:p w14:paraId="150C1468" w14:textId="77777777" w:rsidR="00A17F8D" w:rsidRDefault="00000000">
      <w:pPr>
        <w:pStyle w:val="ListBullet"/>
      </w:pPr>
      <w:r>
        <w:t>IP Networking, OSPF, BGP, MME, SGW, PGW, PCRF, GGSN, AAA, DNS</w:t>
      </w:r>
    </w:p>
    <w:p w14:paraId="0B779A5F" w14:textId="77777777" w:rsidR="00A17F8D" w:rsidRDefault="00000000">
      <w:r>
        <w:rPr>
          <w:b/>
          <w:sz w:val="22"/>
        </w:rPr>
        <w:t>Certifications</w:t>
      </w:r>
    </w:p>
    <w:p w14:paraId="0669F805" w14:textId="77777777" w:rsidR="00A17F8D" w:rsidRDefault="00000000">
      <w:pPr>
        <w:pStyle w:val="ListBullet"/>
      </w:pPr>
      <w:r>
        <w:t>Agile Scrum Master</w:t>
      </w:r>
    </w:p>
    <w:p w14:paraId="2A5C9290" w14:textId="77777777" w:rsidR="00A17F8D" w:rsidRDefault="00000000">
      <w:pPr>
        <w:pStyle w:val="ListBullet"/>
      </w:pPr>
      <w:r>
        <w:t>GCP Cloud Professional Architect</w:t>
      </w:r>
    </w:p>
    <w:p w14:paraId="3C6F6160" w14:textId="77777777" w:rsidR="00A17F8D" w:rsidRDefault="00000000">
      <w:pPr>
        <w:pStyle w:val="ListBullet"/>
      </w:pPr>
      <w:r>
        <w:t>Prompt Engineering for ChatGPT – Coursera</w:t>
      </w:r>
    </w:p>
    <w:p w14:paraId="17F76928" w14:textId="77777777" w:rsidR="00A17F8D" w:rsidRDefault="00000000">
      <w:pPr>
        <w:pStyle w:val="ListBullet"/>
      </w:pPr>
      <w:r>
        <w:t>UiPath Certified Advanced RPA Developer (UiARD)</w:t>
      </w:r>
    </w:p>
    <w:p w14:paraId="0989EFBD" w14:textId="77777777" w:rsidR="00A17F8D" w:rsidRDefault="00000000">
      <w:pPr>
        <w:pStyle w:val="ListBullet"/>
      </w:pPr>
      <w:r>
        <w:t>Google IT Support Professional Certificate</w:t>
      </w:r>
    </w:p>
    <w:p w14:paraId="0BBECEB9" w14:textId="77777777" w:rsidR="00A17F8D" w:rsidRDefault="00000000">
      <w:pPr>
        <w:pStyle w:val="ListBullet"/>
      </w:pPr>
      <w:r>
        <w:t>Power BI Certification – Simplilearn</w:t>
      </w:r>
    </w:p>
    <w:sectPr w:rsidR="00A17F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2055455">
    <w:abstractNumId w:val="8"/>
  </w:num>
  <w:num w:numId="2" w16cid:durableId="1838493675">
    <w:abstractNumId w:val="6"/>
  </w:num>
  <w:num w:numId="3" w16cid:durableId="630551209">
    <w:abstractNumId w:val="5"/>
  </w:num>
  <w:num w:numId="4" w16cid:durableId="1581328171">
    <w:abstractNumId w:val="4"/>
  </w:num>
  <w:num w:numId="5" w16cid:durableId="1692100907">
    <w:abstractNumId w:val="7"/>
  </w:num>
  <w:num w:numId="6" w16cid:durableId="623316239">
    <w:abstractNumId w:val="3"/>
  </w:num>
  <w:num w:numId="7" w16cid:durableId="47921959">
    <w:abstractNumId w:val="2"/>
  </w:num>
  <w:num w:numId="8" w16cid:durableId="1474523277">
    <w:abstractNumId w:val="1"/>
  </w:num>
  <w:num w:numId="9" w16cid:durableId="53346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4DC"/>
    <w:rsid w:val="0015074B"/>
    <w:rsid w:val="0029639D"/>
    <w:rsid w:val="00326F90"/>
    <w:rsid w:val="00662E0D"/>
    <w:rsid w:val="006E4A1B"/>
    <w:rsid w:val="00A17F8D"/>
    <w:rsid w:val="00AA1D8D"/>
    <w:rsid w:val="00B47730"/>
    <w:rsid w:val="00CB0664"/>
    <w:rsid w:val="00F928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1BEFB89-8A48-459D-AF11-102A68A4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Ved Pandey</cp:lastModifiedBy>
  <cp:revision>4</cp:revision>
  <dcterms:created xsi:type="dcterms:W3CDTF">2013-12-23T23:15:00Z</dcterms:created>
  <dcterms:modified xsi:type="dcterms:W3CDTF">2025-05-02T07:45:00Z</dcterms:modified>
  <cp:category/>
</cp:coreProperties>
</file>